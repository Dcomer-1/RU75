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</w:t>
        <w:br/>
        <w:t>With multiple lines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